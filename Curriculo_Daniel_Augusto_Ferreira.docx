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DANIEL AUGUSTO FERREIRA</w:t>
        <w:br/>
      </w:r>
    </w:p>
    <w:p>
      <w:pPr>
        <w:jc w:val="center"/>
      </w:pPr>
      <w:r>
        <w:t>Salvador – BA | (71) 98101-7640 | danielrfaugusto@gmail.com</w:t>
        <w:br/>
      </w:r>
      <w:r>
        <w:t>GitHub: github.com/DanielFerreira3900</w:t>
      </w:r>
    </w:p>
    <w:p>
      <w:pPr>
        <w:jc w:val="left"/>
      </w:pPr>
      <w:r>
        <w:rPr>
          <w:b/>
          <w:sz w:val="24"/>
        </w:rPr>
        <w:br/>
        <w:t>RESUMO PROFISSIONAL</w:t>
      </w:r>
    </w:p>
    <w:p>
      <w:r>
        <w:t>Graduando em Economia pela UFBA e formando em Ciência de Dados pela Mackenzie. Atuo como analista de dados com experiência nos setores de tecnologia e mercado financeiro. Domino ferramentas como Python, SQL, Power BI e Tableau, com sólida base em estatística, modelagem e machine learning. Possuo perfil analítico, com foco em resolver problemas e comunicar resultados de forma clara e estratégica.</w:t>
      </w:r>
    </w:p>
    <w:p>
      <w:pPr>
        <w:jc w:val="left"/>
      </w:pPr>
      <w:r>
        <w:rPr>
          <w:b/>
          <w:sz w:val="24"/>
        </w:rPr>
        <w:br/>
        <w:t>EXPERIÊNCIA PROFISSIONAL</w:t>
      </w:r>
    </w:p>
    <w:p>
      <w:r>
        <w:t>Estagiário Financeiro – SICOOB</w:t>
        <w:br/>
        <w:t>Salvador | 2024 – 2025</w:t>
        <w:br/>
        <w:t>- Automatizei processos financeiros utilizando Excel e Power BI, otimizando o tempo de geração de relatórios em 30%.</w:t>
        <w:br/>
        <w:t>- Apoiei rotinas administrativas, contribuindo para a organização e análise de indicadores financeiros.</w:t>
        <w:br/>
      </w:r>
    </w:p>
    <w:p>
      <w:r>
        <w:t>Estagiário de Dados – Grep IT Solutions</w:t>
        <w:br/>
        <w:t>Remoto | 2022 – 2023</w:t>
        <w:br/>
        <w:t>- Desenvolvi pipelines de ETL com Python e SQL, reduzindo em 40% o tempo de extração de dados.</w:t>
        <w:br/>
        <w:t>- Criei dashboards no Tableau para visualização de KPIs, facilitando a tomada de decisão dos gestores.</w:t>
        <w:br/>
      </w:r>
    </w:p>
    <w:p>
      <w:r>
        <w:t>Tradutor e Revisor – TENCENT</w:t>
        <w:br/>
        <w:t>Remoto | 2020 – 2021</w:t>
        <w:br/>
        <w:t>- Traduzi e revisei conteúdos técnicos e de jogos com alto nível de precisão linguística.</w:t>
        <w:br/>
        <w:t>- Trabalhei com equipes internacionais, garantindo a consistência cultural dos materiais em português.</w:t>
        <w:br/>
      </w:r>
    </w:p>
    <w:p>
      <w:pPr>
        <w:jc w:val="left"/>
      </w:pPr>
      <w:r>
        <w:rPr>
          <w:b/>
          <w:sz w:val="24"/>
        </w:rPr>
        <w:br/>
        <w:t>FORMAÇÃO ACADÊMICA</w:t>
      </w:r>
    </w:p>
    <w:p>
      <w:r>
        <w:t>Ciência de Dados – Universidade Presbiteriana Mackenzie</w:t>
        <w:br/>
        <w:t>4 semestres concluídos (em andamento)</w:t>
        <w:br/>
        <w:t>Ciências Econômicas – Universidade Federal da Bahia (UFBA)</w:t>
        <w:br/>
        <w:t>5 semestres concluídos (em andamento)</w:t>
        <w:br/>
        <w:t>Certificação CPA-20 – ANBIMA</w:t>
        <w:br/>
        <w:t>Concluído</w:t>
        <w:br/>
      </w:r>
    </w:p>
    <w:p>
      <w:pPr>
        <w:jc w:val="left"/>
      </w:pPr>
      <w:r>
        <w:rPr>
          <w:b/>
          <w:sz w:val="24"/>
        </w:rPr>
        <w:br/>
        <w:t>HABILIDADES TÉCNICAS E LINGUÍSTICAS</w:t>
      </w:r>
    </w:p>
    <w:p>
      <w:r>
        <w:t>Ferramentas e Tecnologias: Python, SQL, Excel, Power BI, Tableau, ETL, Data Cleaning, Análise Exploratória</w:t>
        <w:br/>
        <w:t>Idiomas:</w:t>
        <w:br/>
        <w:t>- Inglês: Fluente</w:t>
        <w:br/>
        <w:t>- Espanhol: Fluente</w:t>
        <w:br/>
        <w:t>- Italiano: Avançado</w:t>
        <w:br/>
        <w:t>- Alemão: Iniciante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